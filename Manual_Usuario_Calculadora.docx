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Manual de Usuario de la Calculadora</w:t>
      </w:r>
    </w:p>
    <w:p>
      <w:pPr>
        <w:pStyle w:val="BodyText"/>
        <w:jc w:val="center"/>
        <w:rPr/>
      </w:pPr>
      <w:r>
        <w:rPr>
          <w:rStyle w:val="Strong"/>
          <w:sz w:val="32"/>
          <w:szCs w:val="32"/>
          <w:lang w:val="es-AR"/>
        </w:rPr>
        <w:t>Introducción</w:t>
      </w:r>
      <w:r>
        <w:rPr/>
        <w:br/>
        <w:t>La calculadora GUI es una aplicación sencilla con una interfaz gráfica para realizar operaciones matemáticas básicas (suma, resta, multiplicación, división) y avanzadas (raíz cuadrada y exponente).</w:t>
      </w:r>
    </w:p>
    <w:p>
      <w:pPr>
        <w:pStyle w:val="BodyText"/>
        <w:jc w:val="center"/>
        <w:rPr/>
      </w:pPr>
      <w:r>
        <w:rPr>
          <w:rStyle w:val="Strong"/>
          <w:sz w:val="32"/>
          <w:szCs w:val="32"/>
        </w:rPr>
        <w:t>Requisitos del Sistema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Sistema operativo: Windows 7 o superior.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Java 8 o superior.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150 MB de espacio disponible.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512mb de ram o mas.</w:t>
      </w:r>
    </w:p>
    <w:p>
      <w:pPr>
        <w:pStyle w:val="BodyText"/>
        <w:jc w:val="center"/>
        <w:rPr/>
      </w:pPr>
      <w:r>
        <w:rPr>
          <w:rStyle w:val="Strong"/>
          <w:sz w:val="32"/>
          <w:szCs w:val="32"/>
        </w:rPr>
        <w:t>Interfaz de Usuario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Casilla de Entrada: Muestra números y resultados.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Botones Numéricos (0-9): Para ingresar números.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Operadores (+, -, *, /): Para realizar operaciones matemáticas.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Botones de Funciones Especiales: Raíz cuadrada (√), exponente (^), punto decimal (.).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Botón "=": Realiza la operación y muestra el resultado.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Botón "C": Limpia la casilla</w:t>
      </w:r>
    </w:p>
    <w:p>
      <w:pPr>
        <w:pStyle w:val="BodyText"/>
        <w:jc w:val="center"/>
        <w:rPr/>
      </w:pPr>
      <w:r>
        <w:rPr>
          <w:rStyle w:val="Strong"/>
          <w:sz w:val="32"/>
          <w:szCs w:val="32"/>
        </w:rPr>
        <w:t>Uso Básico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Ingresa el primer número.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Selecciona el operador.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Ingresa el segundo número.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Haz clic en "=" para obtener el resultado.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LibreOffice/24.2.7.2$Windows_X86_64 LibreOffice_project/ee3885777aa7032db5a9b65deec9457448a91162</Application>
  <AppVersion>15.0000</AppVersion>
  <Pages>1</Pages>
  <Words>142</Words>
  <Characters>754</Characters>
  <CharactersWithSpaces>863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2024-11-22T01:51:05Z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